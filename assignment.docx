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Beginner-Friendly Python Codes</w:t>
      </w:r>
    </w:p>
    <w:p>
      <w:pPr>
        <w:pStyle w:val="Heading1"/>
      </w:pPr>
      <w:r>
        <w:t>1.</w:t>
      </w:r>
    </w:p>
    <w:p>
      <w:r>
        <w:br/>
        <w:t>bill = float(input("Enter amount: "))</w:t>
        <w:br/>
        <w:t>if bill &gt; 1000:</w:t>
        <w:br/>
        <w:t xml:space="preserve">    discount = bill * 0.2</w:t>
        <w:br/>
        <w:t>elif bill &gt; 500:</w:t>
        <w:br/>
        <w:t xml:space="preserve">    discount = bill * 0.1</w:t>
        <w:br/>
        <w:t>else:</w:t>
        <w:br/>
        <w:t xml:space="preserve">    discount = 0</w:t>
        <w:br/>
        <w:t>final_amount = bill - discount</w:t>
        <w:br/>
        <w:t>print(final_amount)</w:t>
        <w:br/>
      </w:r>
    </w:p>
    <w:p>
      <w:pPr>
        <w:pStyle w:val="Heading1"/>
      </w:pPr>
      <w:r>
        <w:t>2.</w:t>
      </w:r>
    </w:p>
    <w:p>
      <w:r>
        <w:br/>
        <w:t>marks = int(input("Enter marks: "))</w:t>
        <w:br/>
        <w:t>if marks &gt;= 90 and marks &lt;= 100:</w:t>
        <w:br/>
        <w:t xml:space="preserve">    print("Grade A")</w:t>
        <w:br/>
        <w:t>elif marks &gt;= 70:</w:t>
        <w:br/>
        <w:t xml:space="preserve">    print("Grade B")</w:t>
        <w:br/>
        <w:t>elif marks &gt;= 50:</w:t>
        <w:br/>
        <w:t xml:space="preserve">    print("Grade C")</w:t>
        <w:br/>
        <w:t>else:</w:t>
        <w:br/>
        <w:t xml:space="preserve">    print("Fail")</w:t>
        <w:br/>
      </w:r>
    </w:p>
    <w:p>
      <w:pPr>
        <w:pStyle w:val="Heading1"/>
      </w:pPr>
      <w:r>
        <w:t>3.</w:t>
      </w:r>
    </w:p>
    <w:p>
      <w:r>
        <w:br/>
        <w:t>age = int(input("Enter age: "))</w:t>
        <w:br/>
        <w:t>if age &lt; 13:</w:t>
        <w:br/>
        <w:t xml:space="preserve">    print("Child")</w:t>
        <w:br/>
        <w:t>elif age &lt;= 19:</w:t>
        <w:br/>
        <w:t xml:space="preserve">    print("Teen")</w:t>
        <w:br/>
        <w:t>elif age &lt;= 59:</w:t>
        <w:br/>
        <w:t xml:space="preserve">    print("Adult")</w:t>
        <w:br/>
        <w:t>else:</w:t>
        <w:br/>
        <w:t xml:space="preserve">    print("Senior")</w:t>
        <w:br/>
      </w:r>
    </w:p>
    <w:p>
      <w:pPr>
        <w:pStyle w:val="Heading1"/>
      </w:pPr>
      <w:r>
        <w:t>4.</w:t>
      </w:r>
    </w:p>
    <w:p>
      <w:r>
        <w:br/>
        <w:t>num = int(input("Enter number: "))</w:t>
        <w:br/>
        <w:t>if num % 2 == 0 and num % 5 == 0:</w:t>
        <w:br/>
        <w:t xml:space="preserve">    print("Even and divisible by 5")</w:t>
        <w:br/>
        <w:t>elif num % 2 != 0 and num % 5 == 0:</w:t>
        <w:br/>
        <w:t xml:space="preserve">    print("Odd and divisible by 5")</w:t>
        <w:br/>
        <w:t>elif num % 2 == 0:</w:t>
        <w:br/>
        <w:t xml:space="preserve">    print("Even and not divisible by 5")</w:t>
        <w:br/>
        <w:t>else:</w:t>
        <w:br/>
        <w:t xml:space="preserve">    print("Odd and not divisible by 5")</w:t>
        <w:br/>
      </w:r>
    </w:p>
    <w:p>
      <w:pPr>
        <w:pStyle w:val="Heading1"/>
      </w:pPr>
      <w:r>
        <w:t>5.</w:t>
      </w:r>
    </w:p>
    <w:p>
      <w:r>
        <w:br/>
        <w:t>username = input("Enter username: ")</w:t>
        <w:br/>
        <w:t>if username in ['john', 'amy', 'sita']:</w:t>
        <w:br/>
        <w:t xml:space="preserve">    print("Login successful")</w:t>
        <w:br/>
        <w:t>else:</w:t>
        <w:br/>
        <w:t xml:space="preserve">    print("Access denied")</w:t>
        <w:br/>
      </w:r>
    </w:p>
    <w:p>
      <w:pPr>
        <w:pStyle w:val="Heading1"/>
      </w:pPr>
      <w:r>
        <w:t>6.</w:t>
      </w:r>
    </w:p>
    <w:p>
      <w:r>
        <w:br/>
        <w:t>a = int(input("Enter number: "))</w:t>
        <w:br/>
        <w:t>b = int(input("Enter number: "))</w:t>
        <w:br/>
        <w:t>if a &gt; b:</w:t>
        <w:br/>
        <w:t xml:space="preserve">    print("First is greater")</w:t>
        <w:br/>
        <w:t>elif b &gt; a:</w:t>
        <w:br/>
        <w:t xml:space="preserve">    print("Second is greater")</w:t>
        <w:br/>
        <w:t>else:</w:t>
        <w:br/>
        <w:t xml:space="preserve">    print("Equal")</w:t>
        <w:br/>
      </w:r>
    </w:p>
    <w:p>
      <w:pPr>
        <w:pStyle w:val="Heading1"/>
      </w:pPr>
      <w:r>
        <w:t>7.</w:t>
      </w:r>
    </w:p>
    <w:p>
      <w:r>
        <w:br/>
        <w:t>age = int(input("Enter age: "))</w:t>
        <w:br/>
        <w:t>if age &gt;= 21:</w:t>
        <w:br/>
        <w:t xml:space="preserve">    print("Can vote and drive")</w:t>
        <w:br/>
        <w:t>elif age &gt;= 18:</w:t>
        <w:br/>
        <w:t xml:space="preserve">    print("Can vote")</w:t>
        <w:br/>
        <w:t>else:</w:t>
        <w:br/>
        <w:t xml:space="preserve">    print("Not eligible")</w:t>
        <w:br/>
      </w:r>
    </w:p>
    <w:p>
      <w:pPr>
        <w:pStyle w:val="Heading1"/>
      </w:pPr>
      <w:r>
        <w:t>8.</w:t>
      </w:r>
    </w:p>
    <w:p>
      <w:r>
        <w:br/>
        <w:t>year = int(input("Enter year: "))</w:t>
        <w:br/>
        <w:t>if (year % 4 == 0 and year % 100 != 0) or (year % 400 == 0):</w:t>
        <w:br/>
        <w:t xml:space="preserve">    print("Leap year")</w:t>
        <w:br/>
        <w:t>else:</w:t>
        <w:br/>
        <w:t xml:space="preserve">    print("Not a leap year")</w:t>
        <w:br/>
      </w:r>
    </w:p>
    <w:p>
      <w:pPr>
        <w:pStyle w:val="Heading1"/>
      </w:pPr>
      <w:r>
        <w:t>9.</w:t>
      </w:r>
    </w:p>
    <w:p>
      <w:r>
        <w:br/>
        <w:t>username = input("Enter username: ")</w:t>
        <w:br/>
        <w:t>role = input("Enter role: ")</w:t>
        <w:br/>
        <w:t>if username in ['john', 'amy', 'sita'] and role in ['admin', 'manager']:</w:t>
        <w:br/>
        <w:t xml:space="preserve">    print("Login successful")</w:t>
        <w:br/>
        <w:t>else:</w:t>
        <w:br/>
        <w:t xml:space="preserve">    print("Login failed")</w:t>
        <w:br/>
      </w:r>
    </w:p>
    <w:p>
      <w:pPr>
        <w:pStyle w:val="Heading1"/>
      </w:pPr>
      <w:r>
        <w:t>10.</w:t>
      </w:r>
    </w:p>
    <w:p>
      <w:r>
        <w:br/>
        <w:t>a = int(input("Enter number: "))</w:t>
        <w:br/>
        <w:t>b = int(input("Enter number: "))</w:t>
        <w:br/>
        <w:t>op = input("Enter operator: ")</w:t>
        <w:br/>
        <w:t>if op == '+':</w:t>
        <w:br/>
        <w:t xml:space="preserve">    print(a + b)</w:t>
        <w:br/>
        <w:t>elif op == '-':</w:t>
        <w:br/>
        <w:t xml:space="preserve">    print(a - b)</w:t>
        <w:br/>
        <w:t>elif op == '*':</w:t>
        <w:br/>
        <w:t xml:space="preserve">    print(a * b)</w:t>
        <w:br/>
        <w:t>elif op == '/':</w:t>
        <w:br/>
        <w:t xml:space="preserve">    print(a / b)</w:t>
        <w:br/>
        <w:t>else:</w:t>
        <w:br/>
        <w:t xml:space="preserve">    print("Invalid")</w:t>
        <w:br/>
      </w:r>
    </w:p>
    <w:p>
      <w:pPr>
        <w:pStyle w:val="Heading1"/>
      </w:pPr>
      <w:r>
        <w:t>11.</w:t>
      </w:r>
    </w:p>
    <w:p>
      <w:r>
        <w:br/>
        <w:t>temp = float(input("Enter temp: "))</w:t>
        <w:br/>
        <w:t>if temp &gt; 40:</w:t>
        <w:br/>
        <w:t xml:space="preserve">    print("Heat Alert")</w:t>
        <w:br/>
        <w:t>elif temp &gt; 30:</w:t>
        <w:br/>
        <w:t xml:space="preserve">    print("Warm")</w:t>
        <w:br/>
        <w:t>else:</w:t>
        <w:br/>
        <w:t xml:space="preserve">    print("Normal")</w:t>
        <w:br/>
      </w:r>
    </w:p>
    <w:p>
      <w:pPr>
        <w:pStyle w:val="Heading1"/>
      </w:pPr>
      <w:r>
        <w:t>12.</w:t>
      </w:r>
    </w:p>
    <w:p>
      <w:r>
        <w:br/>
        <w:t>pwd = input("Enter password: ")</w:t>
        <w:br/>
        <w:t>if len(pwd) &gt;= 8 and '@' in pwd:</w:t>
        <w:br/>
        <w:t xml:space="preserve">    print("Strong")</w:t>
        <w:br/>
        <w:t>else:</w:t>
        <w:br/>
        <w:t xml:space="preserve">    print("Weak")</w:t>
        <w:br/>
      </w:r>
    </w:p>
    <w:p>
      <w:pPr>
        <w:pStyle w:val="Heading1"/>
      </w:pPr>
      <w:r>
        <w:t>13.</w:t>
      </w:r>
    </w:p>
    <w:p>
      <w:r>
        <w:br/>
        <w:t>bal = 10000</w:t>
        <w:br/>
        <w:t>amt = int(input("Enter amount: "))</w:t>
        <w:br/>
        <w:t>if amt &lt;= bal and amt % 100 == 0:</w:t>
        <w:br/>
        <w:t xml:space="preserve">    print("Success")</w:t>
        <w:br/>
        <w:t>else:</w:t>
        <w:br/>
        <w:t xml:space="preserve">    print("Invalid")</w:t>
        <w:br/>
      </w:r>
    </w:p>
    <w:p>
      <w:pPr>
        <w:pStyle w:val="Heading1"/>
      </w:pPr>
      <w:r>
        <w:t>14.</w:t>
      </w:r>
    </w:p>
    <w:p>
      <w:r>
        <w:br/>
        <w:t>num = int(input("Enter number: "))</w:t>
        <w:br/>
        <w:t>if num % 3 == 0 and num % 5 == 0:</w:t>
        <w:br/>
        <w:t xml:space="preserve">    print("Div by 3 and 5")</w:t>
        <w:br/>
        <w:t>elif num % 3 == 0:</w:t>
        <w:br/>
        <w:t xml:space="preserve">    print("Div by 3")</w:t>
        <w:br/>
        <w:t>elif num % 5 == 0:</w:t>
        <w:br/>
        <w:t xml:space="preserve">    print("Div by 5")</w:t>
        <w:br/>
        <w:t>else:</w:t>
        <w:br/>
        <w:t xml:space="preserve">    print("Not divisible")</w:t>
        <w:br/>
      </w:r>
    </w:p>
    <w:p>
      <w:pPr>
        <w:pStyle w:val="Heading1"/>
      </w:pPr>
      <w:r>
        <w:t>15.</w:t>
      </w:r>
    </w:p>
    <w:p>
      <w:r>
        <w:br/>
        <w:t>item = input("Enter product: ")</w:t>
        <w:br/>
        <w:t>if item in ['pen', 'pencil', 'eraser']:</w:t>
        <w:br/>
        <w:t xml:space="preserve">    print("Available")</w:t>
        <w:br/>
        <w:t>else:</w:t>
        <w:br/>
        <w:t xml:space="preserve">    print("Not found")</w:t>
        <w:br/>
      </w:r>
    </w:p>
    <w:p>
      <w:pPr>
        <w:pStyle w:val="Heading1"/>
      </w:pPr>
      <w:r>
        <w:t>16.</w:t>
      </w:r>
    </w:p>
    <w:p>
      <w:r>
        <w:br/>
        <w:t>a = int(input("Enter side: "))</w:t>
        <w:br/>
        <w:t>b = int(input("Enter side: "))</w:t>
        <w:br/>
        <w:t>c = int(input("Enter side: "))</w:t>
        <w:br/>
        <w:t>if a + b &gt; c and a + c &gt; b and b + c &gt; a:</w:t>
        <w:br/>
        <w:t xml:space="preserve">    print("Valid")</w:t>
        <w:br/>
        <w:t>else:</w:t>
        <w:br/>
        <w:t xml:space="preserve">    print("Invalid")</w:t>
        <w:br/>
      </w:r>
    </w:p>
    <w:p>
      <w:pPr>
        <w:pStyle w:val="Heading1"/>
      </w:pPr>
      <w:r>
        <w:t>17.</w:t>
      </w:r>
    </w:p>
    <w:p>
      <w:r>
        <w:br/>
        <w:t>a = int(input("Enter number: "))</w:t>
        <w:br/>
        <w:t>b = int(input("Enter number: "))</w:t>
        <w:br/>
        <w:t>c = int(input("Enter number: "))</w:t>
        <w:br/>
        <w:t>if a &gt;= b and a &gt;= c:</w:t>
        <w:br/>
        <w:t xml:space="preserve">    print(a)</w:t>
        <w:br/>
        <w:t>elif b &gt;= a and b &gt;= c:</w:t>
        <w:br/>
        <w:t xml:space="preserve">    print(b)</w:t>
        <w:br/>
        <w:t>else:</w:t>
        <w:br/>
        <w:t xml:space="preserve">    print(c)</w:t>
        <w:br/>
      </w:r>
    </w:p>
    <w:p>
      <w:pPr>
        <w:pStyle w:val="Heading1"/>
      </w:pPr>
      <w:r>
        <w:t>18.</w:t>
      </w:r>
    </w:p>
    <w:p>
      <w:r>
        <w:br/>
        <w:t>mark = int(input("Enter mark: "))</w:t>
        <w:br/>
        <w:t>if mark &gt;= 0 and mark &lt;= 100:</w:t>
        <w:br/>
        <w:t xml:space="preserve">    print("Valid")</w:t>
        <w:br/>
        <w:t>else:</w:t>
        <w:br/>
        <w:t xml:space="preserve">    print("Invalid")</w:t>
        <w:br/>
      </w:r>
    </w:p>
    <w:p>
      <w:pPr>
        <w:pStyle w:val="Heading1"/>
      </w:pPr>
      <w:r>
        <w:t>19.</w:t>
      </w:r>
    </w:p>
    <w:p>
      <w:r>
        <w:br/>
        <w:t>user = input("Enter username: ")</w:t>
        <w:br/>
        <w:t>pwd = input("Enter password: ")</w:t>
        <w:br/>
        <w:t>if user == "admin" and pwd == "1234":</w:t>
        <w:br/>
        <w:t xml:space="preserve">    print("Login successful")</w:t>
        <w:br/>
        <w:t>else:</w:t>
        <w:br/>
        <w:t xml:space="preserve">    print("Login failed")</w:t>
        <w:br/>
      </w:r>
    </w:p>
    <w:p>
      <w:pPr>
        <w:pStyle w:val="Heading1"/>
      </w:pPr>
      <w:r>
        <w:t>20.</w:t>
      </w:r>
    </w:p>
    <w:p>
      <w:r>
        <w:br/>
        <w:t>unit = int(input("Enter units: "))</w:t>
        <w:br/>
        <w:t>if unit &lt;= 100:</w:t>
        <w:br/>
        <w:t xml:space="preserve">    bill = unit * 5</w:t>
        <w:br/>
        <w:t>elif unit &lt;= 200:</w:t>
        <w:br/>
        <w:t xml:space="preserve">    bill = unit * 7</w:t>
        <w:br/>
        <w:t>else:</w:t>
        <w:br/>
        <w:t xml:space="preserve">    bill = unit * 10</w:t>
        <w:br/>
        <w:t>print(bill)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